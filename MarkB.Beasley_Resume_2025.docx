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D5FBE" w14:textId="77777777" w:rsidR="001B58A4" w:rsidRPr="00062BDF" w:rsidRDefault="00B676A1" w:rsidP="00062BDF">
      <w:pPr>
        <w:pStyle w:val="Title"/>
        <w:jc w:val="center"/>
        <w:rPr>
          <w:sz w:val="48"/>
          <w:szCs w:val="48"/>
        </w:rPr>
      </w:pPr>
      <w:r w:rsidRPr="00062BDF">
        <w:rPr>
          <w:sz w:val="48"/>
          <w:szCs w:val="48"/>
        </w:rPr>
        <w:t>Mark B. Beasley</w:t>
      </w:r>
    </w:p>
    <w:p w14:paraId="11CEC049" w14:textId="638DBA24" w:rsidR="001B58A4" w:rsidRDefault="00062BDF" w:rsidP="00062BDF">
      <w:pPr>
        <w:jc w:val="center"/>
      </w:pPr>
      <w:r>
        <w:t xml:space="preserve">Executive </w:t>
      </w:r>
      <w:r w:rsidR="00B676A1">
        <w:t>Marketing</w:t>
      </w:r>
      <w:r>
        <w:t xml:space="preserve"> Professional</w:t>
      </w:r>
      <w:r w:rsidR="00B676A1">
        <w:t xml:space="preserve"> | Growth &amp; Digital Strategy</w:t>
      </w:r>
      <w:r>
        <w:t xml:space="preserve"> Leader</w:t>
      </w:r>
    </w:p>
    <w:p w14:paraId="43B37634" w14:textId="77777777" w:rsidR="001B58A4" w:rsidRDefault="00B676A1" w:rsidP="00062BDF">
      <w:pPr>
        <w:jc w:val="center"/>
      </w:pPr>
      <w:r>
        <w:t>Atlanta, GA | (404) 376-3534 | mark.b.beasley@gmail.com</w:t>
      </w:r>
    </w:p>
    <w:p w14:paraId="56CA7FE2" w14:textId="77777777" w:rsidR="001B58A4" w:rsidRDefault="00B676A1" w:rsidP="00062BDF">
      <w:pPr>
        <w:jc w:val="center"/>
      </w:pPr>
      <w:r>
        <w:t>www.markbbeasleywebsite.com</w:t>
      </w:r>
    </w:p>
    <w:p w14:paraId="3198D685" w14:textId="54B2DBE1" w:rsidR="001B58A4" w:rsidRDefault="00B676A1">
      <w:pPr>
        <w:pStyle w:val="Heading1"/>
      </w:pPr>
      <w:r>
        <w:t>Summary</w:t>
      </w:r>
    </w:p>
    <w:p w14:paraId="4F6A88DA" w14:textId="16AE264D" w:rsidR="001B58A4" w:rsidRDefault="00B676A1">
      <w:r>
        <w:t>Dynamic Marketing &amp; Growth Leader with 20+ years of experience developing and executing complex go-to-market strategies across B2B and B2C</w:t>
      </w:r>
      <w:r w:rsidR="00062BDF">
        <w:t xml:space="preserve"> programs</w:t>
      </w:r>
      <w:r>
        <w:t xml:space="preserve">. Proven record of delivering a </w:t>
      </w:r>
      <w:r w:rsidRPr="00062BDF">
        <w:rPr>
          <w:b/>
          <w:bCs/>
        </w:rPr>
        <w:t>6.5:1 ROI</w:t>
      </w:r>
      <w:r>
        <w:t xml:space="preserve"> on multimillion-dollar marketing investments, exceeding </w:t>
      </w:r>
      <w:r w:rsidRPr="00062BDF">
        <w:t xml:space="preserve">incremental revenue </w:t>
      </w:r>
      <w:r>
        <w:t>goals, and leading cross-functional teams across marketing, sales, product, analytics, and legal. Skilled at driving growth through addressable market strategies, ABM, consent-driven personalization, and advanced analytics. Recognized for executive-level engagement and building scalable marketing infrastructures that accelerate revenue growth, improve compliance, and strengthen competitive position.</w:t>
      </w:r>
    </w:p>
    <w:p w14:paraId="4510F98C" w14:textId="6F3AB74B" w:rsidR="001B58A4" w:rsidRDefault="00B676A1">
      <w:pPr>
        <w:pStyle w:val="Heading1"/>
      </w:pPr>
      <w:r>
        <w:t xml:space="preserve">Skills Summary &amp; Certifications </w:t>
      </w:r>
    </w:p>
    <w:p w14:paraId="3F0EACC8" w14:textId="14779D46" w:rsidR="008A670D" w:rsidRDefault="00B676A1">
      <w:r>
        <w:t xml:space="preserve">Certified Digital Marketer • B2C &amp; B2B Marketing • ABM &amp; DB Demand Gen • Paid Media Strategy • Consent &amp; Compliance Governance • Customer Segmentation • Business Case Development • Executive Storytelling • CRM &amp; CLM • SEO &amp; SEM Optimization • Cross-functional Leadership • Martech Integration • Project Management (PMP) • Growth Marketing • Executive Engagement • ROI Optimization • SQL • Snowflake • Tableau • Google Analytics &amp; Ads Certified • Power BI • Salesforce • Eloqua • Adobe Analytics • Monday • Asana • SEMrush • SEOmoz • Screaming Frog • Jira • Agile • Microsoft Office Suite • LinkedIn Campaign Manager </w:t>
      </w:r>
      <w:r w:rsidR="00062BDF">
        <w:t>• AI Blackbelt</w:t>
      </w:r>
    </w:p>
    <w:p w14:paraId="199BA395" w14:textId="5F133864" w:rsidR="008A670D" w:rsidRDefault="008A670D" w:rsidP="008A670D">
      <w:pPr>
        <w:pStyle w:val="Heading1"/>
      </w:pPr>
      <w:r>
        <w:t>Leadership Impact</w:t>
      </w:r>
    </w:p>
    <w:p w14:paraId="02DF5131" w14:textId="59922F03" w:rsidR="008A670D" w:rsidRDefault="008A670D" w:rsidP="008A670D">
      <w:r>
        <w:t>**</w:t>
      </w:r>
      <w:r w:rsidRPr="007D5E26">
        <w:rPr>
          <w:u w:val="single"/>
        </w:rPr>
        <w:t>Growth &amp; ROI</w:t>
      </w:r>
      <w:r>
        <w:t>** Designed and executed global growth marketing strategies delivering 6.5:1 ROI, even under budget constraints.</w:t>
      </w:r>
      <w:r>
        <w:br/>
        <w:t>**</w:t>
      </w:r>
      <w:r w:rsidRPr="007D5E26">
        <w:rPr>
          <w:u w:val="single"/>
        </w:rPr>
        <w:t>Executive Engagement</w:t>
      </w:r>
      <w:r>
        <w:t>** Regularly brief CEOs, CMOs, and boards with actionable ROI, market intelligence, and strategic recommendations.</w:t>
      </w:r>
      <w:r>
        <w:br/>
        <w:t>**</w:t>
      </w:r>
      <w:r w:rsidRPr="007D5E26">
        <w:rPr>
          <w:u w:val="single"/>
        </w:rPr>
        <w:t>Cross-Functional Leadership</w:t>
      </w:r>
      <w:r>
        <w:t>** Led internal and external teams across marketing, sales, product, analytics, and legal.</w:t>
      </w:r>
      <w:r>
        <w:br/>
        <w:t>**</w:t>
      </w:r>
      <w:r w:rsidRPr="007D5E26">
        <w:rPr>
          <w:u w:val="single"/>
        </w:rPr>
        <w:t>Market Strategy</w:t>
      </w:r>
      <w:r>
        <w:t>** Built addressable market segmentation, ABM programs, and consent-compliant targeting that scaled pipeline growth.</w:t>
      </w:r>
      <w:r>
        <w:br/>
        <w:t>**</w:t>
      </w:r>
      <w:r w:rsidRPr="007D5E26">
        <w:rPr>
          <w:u w:val="single"/>
        </w:rPr>
        <w:t>Martech Innovation</w:t>
      </w:r>
      <w:r>
        <w:t>** Drove adoption of new platforms and dashboards that improved executive decision-making and campaign compliance.</w:t>
      </w:r>
    </w:p>
    <w:p w14:paraId="02693825" w14:textId="77777777" w:rsidR="008A670D" w:rsidRDefault="008A670D"/>
    <w:p w14:paraId="05C461AF" w14:textId="77777777" w:rsidR="001B58A4" w:rsidRDefault="00B676A1">
      <w:pPr>
        <w:pStyle w:val="Heading1"/>
      </w:pPr>
      <w:r>
        <w:t>Professional Experience</w:t>
      </w:r>
    </w:p>
    <w:p w14:paraId="59E436A3" w14:textId="01023643" w:rsidR="001B58A4" w:rsidRDefault="00062BDF">
      <w:pPr>
        <w:pStyle w:val="Heading2"/>
      </w:pPr>
      <w:r>
        <w:t xml:space="preserve">AlienVault | </w:t>
      </w:r>
      <w:r w:rsidR="00B676A1">
        <w:t>LevelBlue (formerly AT&amp;T Cybersecurity)</w:t>
      </w:r>
    </w:p>
    <w:p w14:paraId="2310F0AB" w14:textId="49D8C74D" w:rsidR="001B58A4" w:rsidRDefault="00420B00">
      <w:r>
        <w:t>Marketing &amp; Advertising Leader</w:t>
      </w:r>
      <w:r w:rsidR="00B676A1">
        <w:t xml:space="preserve"> | 2020 – Present</w:t>
      </w:r>
    </w:p>
    <w:p w14:paraId="4747D7EB" w14:textId="126E9C71" w:rsidR="001B58A4" w:rsidRDefault="00B676A1">
      <w:r>
        <w:t xml:space="preserve">Lead global strategy, execution, and measurement of omnichannel marketing programs across Paid Search, Paid Social, Display, Retargeting, Email, </w:t>
      </w:r>
      <w:r w:rsidR="00062BDF">
        <w:t>Content Syndication, a</w:t>
      </w:r>
      <w:r>
        <w:t>nd Media Buys. Partner with executive leadership to align marketing strategy with growth goals, compliance requirements, and revenue targets.</w:t>
      </w:r>
    </w:p>
    <w:p w14:paraId="096A5753" w14:textId="77777777" w:rsidR="001B58A4" w:rsidRDefault="00B676A1">
      <w:pPr>
        <w:pStyle w:val="Heading2"/>
      </w:pPr>
      <w:r>
        <w:t>AT&amp;T Inc.</w:t>
      </w:r>
    </w:p>
    <w:p w14:paraId="4FA4CD77" w14:textId="5C771584" w:rsidR="001B58A4" w:rsidRDefault="00B676A1">
      <w:r>
        <w:t>Various Leadership Roles | 2013 – 2020</w:t>
      </w:r>
    </w:p>
    <w:p w14:paraId="006B1E8F" w14:textId="5D231357" w:rsidR="001B58A4" w:rsidRDefault="00B676A1">
      <w:r>
        <w:t>Held senior roles in</w:t>
      </w:r>
      <w:r w:rsidR="00F06868">
        <w:t xml:space="preserve"> </w:t>
      </w:r>
      <w:r>
        <w:t xml:space="preserve">Digital Marketing, </w:t>
      </w:r>
      <w:r w:rsidR="00F06868">
        <w:t>SEO/SEM Strategy</w:t>
      </w:r>
      <w:r w:rsidR="00F06868">
        <w:t xml:space="preserve">, </w:t>
      </w:r>
      <w:r>
        <w:t>and Market Intelligence. Delivered $150M+ in sales/savings through omnichannel campaigns, integrated CCPA/GDPR compliance across platforms, and created competitive analyses that shaped go-to-market strategies. Built executive dashboards and reporting frameworks driving optimization across marketing investments.</w:t>
      </w:r>
    </w:p>
    <w:p w14:paraId="287FFCA3" w14:textId="77777777" w:rsidR="001B58A4" w:rsidRDefault="00B676A1">
      <w:pPr>
        <w:pStyle w:val="Heading2"/>
      </w:pPr>
      <w:r>
        <w:t>Group O Consulting</w:t>
      </w:r>
    </w:p>
    <w:p w14:paraId="510BC4E5" w14:textId="0C6E1E66" w:rsidR="001B58A4" w:rsidRDefault="00B676A1">
      <w:r>
        <w:t>Vice President, Business Development | 2011 – 2013</w:t>
      </w:r>
    </w:p>
    <w:p w14:paraId="4B8D55B4" w14:textId="77777777" w:rsidR="001B58A4" w:rsidRDefault="00B676A1">
      <w:r>
        <w:t>Led strategic initiatives delivering $20M in annual savings while managing $500M in client business revenue. Oversaw marketing optimization and direct mail programs for AT&amp;T and Fortune 500 clients.</w:t>
      </w:r>
    </w:p>
    <w:p w14:paraId="081DA7B8" w14:textId="77777777" w:rsidR="001B58A4" w:rsidRDefault="00B676A1">
      <w:pPr>
        <w:pStyle w:val="Heading2"/>
      </w:pPr>
      <w:r>
        <w:t>AT&amp;T Inc.</w:t>
      </w:r>
    </w:p>
    <w:p w14:paraId="74B802B3" w14:textId="51503587" w:rsidR="001B58A4" w:rsidRDefault="00B676A1">
      <w:r>
        <w:t>Senior Leadership Roles | 1992 – 2011</w:t>
      </w:r>
    </w:p>
    <w:p w14:paraId="524C8A75" w14:textId="77777777" w:rsidR="001B58A4" w:rsidRDefault="00B676A1">
      <w:r>
        <w:t>Held progressively senior roles in Ecommerce, Marketing, and Program Management. Spearheaded digital marketing initiatives generating $50M+ in revenue, led award-winning sales centers, and built enterprise-wide digital tracking platforms.</w:t>
      </w:r>
    </w:p>
    <w:p w14:paraId="4E285208" w14:textId="77777777" w:rsidR="001B58A4" w:rsidRPr="008A670D" w:rsidRDefault="00B676A1">
      <w:pPr>
        <w:pStyle w:val="Heading1"/>
        <w:rPr>
          <w:sz w:val="26"/>
          <w:szCs w:val="26"/>
        </w:rPr>
      </w:pPr>
      <w:r w:rsidRPr="008A670D">
        <w:rPr>
          <w:sz w:val="26"/>
          <w:szCs w:val="26"/>
        </w:rPr>
        <w:t>Education</w:t>
      </w:r>
    </w:p>
    <w:p w14:paraId="7BDFD89D" w14:textId="01448C84" w:rsidR="001B58A4" w:rsidRDefault="00B676A1">
      <w:r>
        <w:t>University of Florida – B.S. Business Administration (Management)</w:t>
      </w:r>
      <w:r>
        <w:br/>
        <w:t>Western International University – MBA (Marketing)</w:t>
      </w:r>
      <w:r>
        <w:br/>
        <w:t>University of Phoenix Arizona – BASc, Marketing Management</w:t>
      </w:r>
      <w:r>
        <w:br/>
        <w:t xml:space="preserve">Georgia </w:t>
      </w:r>
      <w:r w:rsidR="00910FD9">
        <w:t xml:space="preserve">Institute </w:t>
      </w:r>
      <w:r w:rsidR="00931C72">
        <w:t xml:space="preserve">of </w:t>
      </w:r>
      <w:r>
        <w:t>Tech</w:t>
      </w:r>
      <w:r w:rsidR="00931C72">
        <w:t>nology</w:t>
      </w:r>
      <w:r>
        <w:t xml:space="preserve"> – Nanodegree, Certified Digital Marketer</w:t>
      </w:r>
    </w:p>
    <w:sectPr w:rsidR="001B58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2149397">
    <w:abstractNumId w:val="8"/>
  </w:num>
  <w:num w:numId="2" w16cid:durableId="2014645582">
    <w:abstractNumId w:val="6"/>
  </w:num>
  <w:num w:numId="3" w16cid:durableId="1420373629">
    <w:abstractNumId w:val="5"/>
  </w:num>
  <w:num w:numId="4" w16cid:durableId="1202474124">
    <w:abstractNumId w:val="4"/>
  </w:num>
  <w:num w:numId="5" w16cid:durableId="1921870730">
    <w:abstractNumId w:val="7"/>
  </w:num>
  <w:num w:numId="6" w16cid:durableId="410085181">
    <w:abstractNumId w:val="3"/>
  </w:num>
  <w:num w:numId="7" w16cid:durableId="2068648401">
    <w:abstractNumId w:val="2"/>
  </w:num>
  <w:num w:numId="8" w16cid:durableId="1799256523">
    <w:abstractNumId w:val="1"/>
  </w:num>
  <w:num w:numId="9" w16cid:durableId="28181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BDF"/>
    <w:rsid w:val="0015074B"/>
    <w:rsid w:val="001B58A4"/>
    <w:rsid w:val="0029639D"/>
    <w:rsid w:val="00326F90"/>
    <w:rsid w:val="00420B00"/>
    <w:rsid w:val="00592DA4"/>
    <w:rsid w:val="007565F6"/>
    <w:rsid w:val="007D5E26"/>
    <w:rsid w:val="00812F73"/>
    <w:rsid w:val="008A670D"/>
    <w:rsid w:val="008C6E21"/>
    <w:rsid w:val="00910FD9"/>
    <w:rsid w:val="00931C72"/>
    <w:rsid w:val="00AA1D8D"/>
    <w:rsid w:val="00B47730"/>
    <w:rsid w:val="00B676A1"/>
    <w:rsid w:val="00B94CB4"/>
    <w:rsid w:val="00CB0664"/>
    <w:rsid w:val="00CB7B0C"/>
    <w:rsid w:val="00F06868"/>
    <w:rsid w:val="00F341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CCC20"/>
  <w14:defaultImageDpi w14:val="330"/>
  <w15:docId w15:val="{93F729D9-90CC-469A-BDBC-1C8F5A1A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Beasley</cp:lastModifiedBy>
  <cp:revision>4</cp:revision>
  <dcterms:created xsi:type="dcterms:W3CDTF">2025-09-08T15:30:00Z</dcterms:created>
  <dcterms:modified xsi:type="dcterms:W3CDTF">2025-09-08T15:50:00Z</dcterms:modified>
  <cp:category/>
</cp:coreProperties>
</file>